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FDA" w:rsidRDefault="001E6137">
      <w:pPr>
        <w:pStyle w:val="Title"/>
      </w:pPr>
      <w:r>
        <w:t>MAKANJUOLA ENITAN SAMUEL</w:t>
      </w:r>
    </w:p>
    <w:p w:rsidR="00B71FDA" w:rsidRDefault="001E6137">
      <w:r>
        <w:t>Frontend Developer</w:t>
      </w:r>
      <w:r>
        <w:br/>
        <w:t>Ogbomoso, Oyo State, Nigeria</w:t>
      </w:r>
      <w:r>
        <w:br/>
        <w:t>Phone: 07063085718</w:t>
      </w:r>
      <w:r>
        <w:br/>
        <w:t>Email: makanjuolaenitan71@gmail.com</w:t>
      </w:r>
      <w:r>
        <w:br/>
        <w:t>LinkedIn: Makanjuola Enitan</w:t>
      </w:r>
      <w:r>
        <w:br/>
        <w:t>Portfolio: https://portfolio-sigma-lime-66.vercel.app</w:t>
      </w:r>
    </w:p>
    <w:p w:rsidR="00B71FDA" w:rsidRDefault="001E6137">
      <w:pPr>
        <w:pStyle w:val="Heading1"/>
      </w:pPr>
      <w:r>
        <w:t>Professional Summary</w:t>
      </w:r>
    </w:p>
    <w:p w:rsidR="00B71FDA" w:rsidRDefault="001E6137">
      <w:r>
        <w:t xml:space="preserve">Dynamic and </w:t>
      </w:r>
      <w:r>
        <w:t xml:space="preserve">results-driven Frontend Developer with proven expertise in HTML5, CSS3, </w:t>
      </w:r>
      <w:proofErr w:type="gramStart"/>
      <w:r>
        <w:t xml:space="preserve">JavaScript </w:t>
      </w:r>
      <w:r>
        <w:t>,</w:t>
      </w:r>
      <w:proofErr w:type="gramEnd"/>
      <w:r>
        <w:t xml:space="preserve"> and React.js. Skilled at crafting visually engaging, highly functional, and accessible user interfaces. Adept at translating design concepts into responsive web appl</w:t>
      </w:r>
      <w:r>
        <w:t>ications while maintaining cross-browser compatibility and SEO best practices. Passionate about continuous learning and leveraging the latest technologies to deliver innovative, high-quality solutions.</w:t>
      </w:r>
    </w:p>
    <w:p w:rsidR="00B71FDA" w:rsidRDefault="001E6137">
      <w:pPr>
        <w:pStyle w:val="Heading1"/>
      </w:pPr>
      <w:r>
        <w:t>Technical Skills</w:t>
      </w:r>
    </w:p>
    <w:p w:rsidR="00B71FDA" w:rsidRDefault="001E6137">
      <w:pPr>
        <w:pStyle w:val="ListBullet"/>
      </w:pPr>
      <w:r>
        <w:t>Languages: HTML5, CSS3, JavaScript (E</w:t>
      </w:r>
      <w:r>
        <w:t>S6+), React.js</w:t>
      </w:r>
    </w:p>
    <w:p w:rsidR="00B71FDA" w:rsidRDefault="001E6137">
      <w:pPr>
        <w:pStyle w:val="ListBullet"/>
      </w:pPr>
      <w:r>
        <w:t>Frameworks/Libraries: Tailwind CSS, Bootstrap, jQuery</w:t>
      </w:r>
    </w:p>
    <w:p w:rsidR="00B71FDA" w:rsidRDefault="001E6137">
      <w:pPr>
        <w:pStyle w:val="ListBullet"/>
      </w:pPr>
      <w:r>
        <w:t>State Management: Redux, Context API</w:t>
      </w:r>
    </w:p>
    <w:p w:rsidR="00B71FDA" w:rsidRDefault="001E6137" w:rsidP="001E6137">
      <w:pPr>
        <w:pStyle w:val="ListBullet"/>
      </w:pPr>
      <w:r>
        <w:t xml:space="preserve">Version Control: </w:t>
      </w:r>
      <w:proofErr w:type="spellStart"/>
      <w:r>
        <w:t>Git</w:t>
      </w:r>
      <w:proofErr w:type="spellEnd"/>
      <w:r>
        <w:t>, GitHub</w:t>
      </w:r>
    </w:p>
    <w:p w:rsidR="00B71FDA" w:rsidRDefault="001E6137">
      <w:pPr>
        <w:pStyle w:val="ListBullet"/>
      </w:pPr>
      <w:r>
        <w:t>O</w:t>
      </w:r>
      <w:r>
        <w:t>ther: Responsive Web Design, Debugging, Cross-Browser Compatibility, SEO Best Practices</w:t>
      </w:r>
    </w:p>
    <w:p w:rsidR="00B71FDA" w:rsidRDefault="001E6137">
      <w:pPr>
        <w:pStyle w:val="Heading1"/>
      </w:pPr>
      <w:r>
        <w:t>Pr</w:t>
      </w:r>
      <w:r>
        <w:t>ofessional Experience</w:t>
      </w:r>
    </w:p>
    <w:p w:rsidR="00B71FDA" w:rsidRDefault="001E6137">
      <w:r>
        <w:t>Frontend Web Developer</w:t>
      </w:r>
      <w:r>
        <w:br/>
        <w:t>Freelance</w:t>
      </w:r>
      <w:r>
        <w:br/>
        <w:t>January 2024 – Present</w:t>
      </w:r>
    </w:p>
    <w:p w:rsidR="00B71FDA" w:rsidRDefault="001E6137">
      <w:pPr>
        <w:pStyle w:val="ListBullet"/>
      </w:pPr>
      <w:r>
        <w:t>Built responsive web applications using React.js, HTML, CSS, and JavaScript.</w:t>
      </w:r>
    </w:p>
    <w:p w:rsidR="00B71FDA" w:rsidRDefault="001E6137">
      <w:pPr>
        <w:pStyle w:val="ListBullet"/>
      </w:pPr>
      <w:r>
        <w:t>Developed reusable components and optimized performance.</w:t>
      </w:r>
    </w:p>
    <w:p w:rsidR="00B71FDA" w:rsidRDefault="001E6137">
      <w:pPr>
        <w:pStyle w:val="ListBullet"/>
      </w:pPr>
      <w:r>
        <w:t>Collaborated with clients to understand requ</w:t>
      </w:r>
      <w:r>
        <w:t>irements and deliver custom solutions.</w:t>
      </w:r>
    </w:p>
    <w:p w:rsidR="00B71FDA" w:rsidRDefault="001E6137">
      <w:pPr>
        <w:pStyle w:val="ListBullet"/>
      </w:pPr>
      <w:r>
        <w:t>Ensured cross-browser compatibility and accessibility.</w:t>
      </w:r>
    </w:p>
    <w:p w:rsidR="00B71FDA" w:rsidRDefault="001E6137">
      <w:r>
        <w:t>Frontend Developer Intern</w:t>
      </w:r>
      <w:r>
        <w:br/>
        <w:t>PeterPan IT Solutions, Kaduna, Nigeria</w:t>
      </w:r>
      <w:r>
        <w:br/>
        <w:t>March 2024 – October 2024</w:t>
      </w:r>
    </w:p>
    <w:p w:rsidR="00B71FDA" w:rsidRDefault="001E6137">
      <w:pPr>
        <w:pStyle w:val="ListBullet"/>
      </w:pPr>
      <w:r>
        <w:t>Supported the development of interactive features using React.js and Ja</w:t>
      </w:r>
      <w:r>
        <w:t>vaScript.</w:t>
      </w:r>
    </w:p>
    <w:p w:rsidR="00B71FDA" w:rsidRDefault="001E6137">
      <w:pPr>
        <w:pStyle w:val="ListBullet"/>
      </w:pPr>
      <w:r>
        <w:lastRenderedPageBreak/>
        <w:t>Worked with senior developers to enhance and maintain codebases.</w:t>
      </w:r>
    </w:p>
    <w:p w:rsidR="00B71FDA" w:rsidRDefault="001E6137">
      <w:pPr>
        <w:pStyle w:val="ListBullet"/>
      </w:pPr>
      <w:r>
        <w:t>Performed debugging and testing to ensure reliability.</w:t>
      </w:r>
    </w:p>
    <w:p w:rsidR="00B71FDA" w:rsidRDefault="001E6137">
      <w:pPr>
        <w:pStyle w:val="ListBullet"/>
      </w:pPr>
      <w:r>
        <w:t>Translated design prototypes into functional, pixel-perfect user interfaces.</w:t>
      </w:r>
    </w:p>
    <w:p w:rsidR="00B71FDA" w:rsidRDefault="001E6137">
      <w:pPr>
        <w:pStyle w:val="Heading1"/>
      </w:pPr>
      <w:r>
        <w:t>Education</w:t>
      </w:r>
    </w:p>
    <w:p w:rsidR="00B71FDA" w:rsidRDefault="001E6137">
      <w:r>
        <w:t>ND</w:t>
      </w:r>
      <w:r>
        <w:t>. Computer Science</w:t>
      </w:r>
      <w:r>
        <w:br/>
        <w:t>IBADAN CITY POLYTECHNIC</w:t>
      </w:r>
      <w:bookmarkStart w:id="0" w:name="_GoBack"/>
      <w:bookmarkEnd w:id="0"/>
      <w:r>
        <w:br/>
        <w:t>Expected Graduation: 2025</w:t>
      </w:r>
    </w:p>
    <w:p w:rsidR="00B71FDA" w:rsidRDefault="001E6137">
      <w:pPr>
        <w:pStyle w:val="Heading1"/>
      </w:pPr>
      <w:r>
        <w:t>Key Projects</w:t>
      </w:r>
    </w:p>
    <w:p w:rsidR="00B71FDA" w:rsidRDefault="001E6137">
      <w:pPr>
        <w:pStyle w:val="ListBullet"/>
      </w:pPr>
      <w:r>
        <w:t>Interactive Portfolio Website</w:t>
      </w:r>
    </w:p>
    <w:p w:rsidR="00B71FDA" w:rsidRDefault="001E6137">
      <w:pPr>
        <w:pStyle w:val="ListBullet2"/>
      </w:pPr>
      <w:r>
        <w:t>Developed to showcase skills and project experience using React.js.</w:t>
      </w:r>
    </w:p>
    <w:p w:rsidR="00B71FDA" w:rsidRDefault="001E6137">
      <w:pPr>
        <w:pStyle w:val="ListBullet2"/>
      </w:pPr>
      <w:r>
        <w:t>Modular, clean design with smooth navigation.</w:t>
      </w:r>
    </w:p>
    <w:p w:rsidR="00B71FDA" w:rsidRDefault="001E6137">
      <w:pPr>
        <w:pStyle w:val="ListBullet"/>
      </w:pPr>
      <w:r>
        <w:t>Task Tracker Application</w:t>
      </w:r>
    </w:p>
    <w:p w:rsidR="00B71FDA" w:rsidRDefault="001E6137">
      <w:pPr>
        <w:pStyle w:val="ListBullet2"/>
      </w:pPr>
      <w:r>
        <w:t xml:space="preserve">Created a React + </w:t>
      </w:r>
      <w:r>
        <w:t>Redux-based task manager with dynamic task features.</w:t>
      </w:r>
    </w:p>
    <w:p w:rsidR="00B71FDA" w:rsidRDefault="001E6137">
      <w:pPr>
        <w:pStyle w:val="ListBullet2"/>
      </w:pPr>
      <w:r>
        <w:t>Emphasis on user-friendly design and responsiveness.</w:t>
      </w:r>
    </w:p>
    <w:p w:rsidR="00B71FDA" w:rsidRDefault="001E6137">
      <w:pPr>
        <w:pStyle w:val="ListBullet"/>
      </w:pPr>
      <w:r>
        <w:t>E-Commerce Platform</w:t>
      </w:r>
    </w:p>
    <w:p w:rsidR="00B71FDA" w:rsidRDefault="001E6137">
      <w:pPr>
        <w:pStyle w:val="ListBullet2"/>
      </w:pPr>
      <w:r>
        <w:t>Built a product catalog and secure checkout system using React.js.</w:t>
      </w:r>
    </w:p>
    <w:p w:rsidR="00B71FDA" w:rsidRDefault="001E6137">
      <w:pPr>
        <w:pStyle w:val="ListBullet2"/>
      </w:pPr>
      <w:r>
        <w:t>Integrated fully responsive layout and filtering logic.</w:t>
      </w:r>
    </w:p>
    <w:p w:rsidR="00B71FDA" w:rsidRDefault="001E6137">
      <w:pPr>
        <w:pStyle w:val="Heading1"/>
      </w:pPr>
      <w:r>
        <w:t>Soft Sk</w:t>
      </w:r>
      <w:r>
        <w:t>ills</w:t>
      </w:r>
    </w:p>
    <w:p w:rsidR="00B71FDA" w:rsidRDefault="001E6137">
      <w:pPr>
        <w:pStyle w:val="ListBullet"/>
      </w:pPr>
      <w:r>
        <w:t>Strong problem-solving and analytical skills</w:t>
      </w:r>
    </w:p>
    <w:p w:rsidR="00B71FDA" w:rsidRDefault="001E6137">
      <w:pPr>
        <w:pStyle w:val="ListBullet"/>
      </w:pPr>
      <w:r>
        <w:t>Excellent communication and collaboration</w:t>
      </w:r>
    </w:p>
    <w:p w:rsidR="00B71FDA" w:rsidRDefault="001E6137">
      <w:pPr>
        <w:pStyle w:val="ListBullet"/>
      </w:pPr>
      <w:r>
        <w:t>Detail-oriented and organized</w:t>
      </w:r>
    </w:p>
    <w:p w:rsidR="00B71FDA" w:rsidRDefault="001E6137">
      <w:pPr>
        <w:pStyle w:val="ListBullet"/>
      </w:pPr>
      <w:r>
        <w:t>Quick learner with adaptability to new tech</w:t>
      </w:r>
    </w:p>
    <w:sectPr w:rsidR="00B71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6137"/>
    <w:rsid w:val="0029639D"/>
    <w:rsid w:val="00326F90"/>
    <w:rsid w:val="00AA1D8D"/>
    <w:rsid w:val="00B47730"/>
    <w:rsid w:val="00B71F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C431A"/>
  <w14:defaultImageDpi w14:val="300"/>
  <w15:docId w15:val="{ADB6EF9A-8BBD-4FC4-A740-C277FEAA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87C42A-A430-4794-AEB7-B61DB057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Enitan Makanjuola</cp:lastModifiedBy>
  <cp:revision>2</cp:revision>
  <dcterms:created xsi:type="dcterms:W3CDTF">2013-12-23T23:15:00Z</dcterms:created>
  <dcterms:modified xsi:type="dcterms:W3CDTF">2025-05-25T02:15:00Z</dcterms:modified>
  <cp:category/>
</cp:coreProperties>
</file>